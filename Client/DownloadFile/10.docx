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,this is demo for file How to improve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